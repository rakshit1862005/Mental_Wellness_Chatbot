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3FAE" w14:textId="77777777" w:rsidR="00337074" w:rsidRPr="00337074" w:rsidRDefault="00337074" w:rsidP="00BC2D6F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IN"/>
        </w:rPr>
        <w:t>Mental Wellness Chatbot</w:t>
      </w:r>
    </w:p>
    <w:p w14:paraId="0C51E987" w14:textId="77777777" w:rsidR="00337074" w:rsidRPr="00337074" w:rsidRDefault="00337074" w:rsidP="00BC2D6F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Software Requirements Specification</w:t>
      </w:r>
    </w:p>
    <w:p w14:paraId="3D78A86D" w14:textId="55FD9F43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Version: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1.0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Date: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September 2025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Prepared by: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Aarav 23106023, Aryan 23106024, Abhay 23106008, Rakshit 23106017</w:t>
      </w:r>
    </w:p>
    <w:p w14:paraId="58E222E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pict w14:anchorId="610FCB49">
          <v:rect id="_x0000_i1061" style="width:0;height:1.5pt" o:hralign="center" o:hrstd="t" o:hr="t" fillcolor="#a0a0a0" stroked="f"/>
        </w:pict>
      </w:r>
    </w:p>
    <w:p w14:paraId="7661F8C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Table of Contents</w:t>
      </w:r>
    </w:p>
    <w:p w14:paraId="27926DC5" w14:textId="3B1A161D" w:rsidR="00337074" w:rsidRPr="00337074" w:rsidRDefault="00337074" w:rsidP="0033707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Introd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ction</w:t>
      </w:r>
    </w:p>
    <w:p w14:paraId="3789F94E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1.1 Purpose</w:t>
      </w:r>
    </w:p>
    <w:p w14:paraId="432DFDE7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1.2 Scope</w:t>
      </w:r>
    </w:p>
    <w:p w14:paraId="56725538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1.3 Definitions, Acronyms, and Abbreviations</w:t>
      </w:r>
    </w:p>
    <w:p w14:paraId="7B3C1810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1.4 References</w:t>
      </w:r>
    </w:p>
    <w:p w14:paraId="4B740C08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1.5 Overview</w:t>
      </w:r>
    </w:p>
    <w:p w14:paraId="3DFE703D" w14:textId="0E242B38" w:rsidR="00337074" w:rsidRPr="00337074" w:rsidRDefault="00337074" w:rsidP="0033707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Overall Description</w:t>
      </w:r>
    </w:p>
    <w:p w14:paraId="6524AC20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2.1 Product Perspective</w:t>
      </w:r>
    </w:p>
    <w:p w14:paraId="4AEC2AE8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2.2 Product Functions</w:t>
      </w:r>
    </w:p>
    <w:p w14:paraId="6136D39B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2.3 User Characteristics</w:t>
      </w:r>
    </w:p>
    <w:p w14:paraId="0F60CC89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2.4 Constraints</w:t>
      </w:r>
    </w:p>
    <w:p w14:paraId="0F93547A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2.5 Assumptions and Dependencies</w:t>
      </w:r>
    </w:p>
    <w:p w14:paraId="221C8259" w14:textId="46AAC3C7" w:rsidR="00337074" w:rsidRPr="00337074" w:rsidRDefault="00337074" w:rsidP="0033707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Specific Requirements</w:t>
      </w:r>
    </w:p>
    <w:p w14:paraId="3AC14263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3.1 External Interface Requirements</w:t>
      </w:r>
    </w:p>
    <w:p w14:paraId="231C9055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3.2 Functional Requirements</w:t>
      </w:r>
    </w:p>
    <w:p w14:paraId="19D9C17B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3.3 Performance Requirements</w:t>
      </w:r>
    </w:p>
    <w:p w14:paraId="51E052CA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3.4 Design Constraints</w:t>
      </w:r>
    </w:p>
    <w:p w14:paraId="25D4F7AF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3.5 Software System Attributes</w:t>
      </w:r>
    </w:p>
    <w:p w14:paraId="762EC86A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3.6 Other Requirements</w:t>
      </w:r>
    </w:p>
    <w:p w14:paraId="7BCB9486" w14:textId="61B3EE2A" w:rsidR="00337074" w:rsidRPr="00337074" w:rsidRDefault="00337074" w:rsidP="0033707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Appendices</w:t>
      </w:r>
    </w:p>
    <w:p w14:paraId="4C0DC8FF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A. Risk Analysis</w:t>
      </w:r>
    </w:p>
    <w:p w14:paraId="47E4C344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B. Testing Strategy</w:t>
      </w:r>
    </w:p>
    <w:p w14:paraId="2E23DF5F" w14:textId="77777777" w:rsidR="00337074" w:rsidRPr="00337074" w:rsidRDefault="00337074" w:rsidP="0033707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C. Project Timeline</w:t>
      </w:r>
    </w:p>
    <w:p w14:paraId="313D06E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pict w14:anchorId="35F6A42F">
          <v:rect id="_x0000_i1062" style="width:0;height:1.5pt" o:hralign="center" o:hrstd="t" o:hr="t" fillcolor="#a0a0a0" stroked="f"/>
        </w:pict>
      </w:r>
    </w:p>
    <w:p w14:paraId="0D3F432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1. Introduction</w:t>
      </w:r>
    </w:p>
    <w:p w14:paraId="4F01256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1.1 Purpose</w:t>
      </w:r>
    </w:p>
    <w:p w14:paraId="7A05F879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This Software Requirements Specification (SRS) defines the requirements for the Mental Wellness Chatbot, a supportive educational tool designed to provide mood check-ins, journaling prompts, coping strategies, and basic crisis detection capabilities. This document is intended for:</w:t>
      </w:r>
    </w:p>
    <w:p w14:paraId="521A4267" w14:textId="77777777" w:rsidR="00337074" w:rsidRPr="00337074" w:rsidRDefault="00337074" w:rsidP="0033707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Development team members</w:t>
      </w:r>
    </w:p>
    <w:p w14:paraId="54723A6A" w14:textId="77777777" w:rsidR="00337074" w:rsidRPr="00337074" w:rsidRDefault="00337074" w:rsidP="0033707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Project supervisors and evaluators</w:t>
      </w:r>
    </w:p>
    <w:p w14:paraId="3D37DBE9" w14:textId="77777777" w:rsidR="00337074" w:rsidRPr="00337074" w:rsidRDefault="00337074" w:rsidP="0033707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Future maintainers of the system</w:t>
      </w:r>
    </w:p>
    <w:p w14:paraId="22FC4699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chatbot is explicitly designed as a supplementary wellness tool and is not intended to replace professional mental health services.</w:t>
      </w:r>
    </w:p>
    <w:p w14:paraId="432D23F7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1.2 Scope</w:t>
      </w:r>
    </w:p>
    <w:p w14:paraId="35C9800A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The Mental Wellness Chatbot will be a web-based conversational system that provides:</w:t>
      </w:r>
    </w:p>
    <w:p w14:paraId="0E41DA2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Primary Functions:</w:t>
      </w:r>
    </w:p>
    <w:p w14:paraId="0F5AA778" w14:textId="77777777" w:rsidR="00337074" w:rsidRPr="00337074" w:rsidRDefault="00337074" w:rsidP="0033707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Daily mood tracking and check-ins</w:t>
      </w:r>
    </w:p>
    <w:p w14:paraId="23D75AE5" w14:textId="77777777" w:rsidR="00337074" w:rsidRPr="00337074" w:rsidRDefault="00337074" w:rsidP="0033707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Guided journaling with predefined prompts</w:t>
      </w:r>
    </w:p>
    <w:p w14:paraId="17C6D4CB" w14:textId="77777777" w:rsidR="00337074" w:rsidRPr="00337074" w:rsidRDefault="00337074" w:rsidP="0033707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Coping strategy recommendations</w:t>
      </w:r>
    </w:p>
    <w:p w14:paraId="41DE1BCE" w14:textId="77777777" w:rsidR="00337074" w:rsidRPr="00337074" w:rsidRDefault="00337074" w:rsidP="0033707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Crisis keyword detection with appropriate resource referrals</w:t>
      </w:r>
    </w:p>
    <w:p w14:paraId="00DD8030" w14:textId="77777777" w:rsidR="00337074" w:rsidRPr="00337074" w:rsidRDefault="00337074" w:rsidP="0033707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Conversation history storage and export</w:t>
      </w:r>
    </w:p>
    <w:p w14:paraId="4C8B567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Benefits:</w:t>
      </w:r>
    </w:p>
    <w:p w14:paraId="18806FA5" w14:textId="77777777" w:rsidR="00337074" w:rsidRPr="00337074" w:rsidRDefault="00337074" w:rsidP="0033707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Accessible mental wellness support for students</w:t>
      </w:r>
    </w:p>
    <w:p w14:paraId="1247C12B" w14:textId="77777777" w:rsidR="00337074" w:rsidRPr="00337074" w:rsidRDefault="00337074" w:rsidP="0033707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Educational tool for understanding emotional patterns</w:t>
      </w:r>
    </w:p>
    <w:p w14:paraId="65CA593F" w14:textId="77777777" w:rsidR="00337074" w:rsidRPr="00337074" w:rsidRDefault="00337074" w:rsidP="0033707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Safe practice environment for expressing thoughts</w:t>
      </w:r>
    </w:p>
    <w:p w14:paraId="1ECEC2CB" w14:textId="77777777" w:rsidR="00337074" w:rsidRPr="00337074" w:rsidRDefault="00337074" w:rsidP="0033707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Crisis intervention through resource connection</w:t>
      </w:r>
    </w:p>
    <w:p w14:paraId="7D13B7B7" w14:textId="51E9CACA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System Boundaries: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will operate as a standalone web application with local data storage. It will not integrate with external mental health services, medical databases, or professional </w:t>
      </w:r>
      <w:r w:rsidR="00897E8B"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counselling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systems.</w:t>
      </w:r>
    </w:p>
    <w:p w14:paraId="787BDCBD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1.3 Definitions, Acronyms, and Abbreviations</w:t>
      </w:r>
    </w:p>
    <w:p w14:paraId="42D0493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API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Application Programming Interface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Chatbot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A conversational software agent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Crisis Intent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User input suggesting self-harm, suicide, or severe distress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Intent Classification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Process of categorizing user input into predefined categories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ML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Machine Learning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SPA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Single Page Application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SQLite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Lightweight relational database engine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SRS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Software Requirements Specification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TF-IDF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Term Frequency-Inverse Document Frequency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UI/UX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- User Interface/User Experience</w:t>
      </w:r>
    </w:p>
    <w:p w14:paraId="4B95242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1.4 References</w:t>
      </w:r>
    </w:p>
    <w:p w14:paraId="339A062D" w14:textId="77777777" w:rsidR="00337074" w:rsidRPr="00337074" w:rsidRDefault="00337074" w:rsidP="0033707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IEEE Std 830-1998, IEEE Recommended Practice for Software Requirements Specifications</w:t>
      </w:r>
    </w:p>
    <w:p w14:paraId="36EBC3CA" w14:textId="77777777" w:rsidR="00337074" w:rsidRPr="00337074" w:rsidRDefault="00337074" w:rsidP="0033707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Kaggle Chatbot Intent Dataset for training data</w:t>
      </w:r>
    </w:p>
    <w:p w14:paraId="0DC2F540" w14:textId="77777777" w:rsidR="00337074" w:rsidRPr="00337074" w:rsidRDefault="00337074" w:rsidP="0033707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WHO Mental Health Resources documentation</w:t>
      </w:r>
    </w:p>
    <w:p w14:paraId="0B475C10" w14:textId="77777777" w:rsidR="00337074" w:rsidRPr="00337074" w:rsidRDefault="00337074" w:rsidP="0033707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National Suicide Prevention Guidelines</w:t>
      </w:r>
    </w:p>
    <w:p w14:paraId="4BA3940C" w14:textId="77777777" w:rsidR="00337074" w:rsidRPr="00337074" w:rsidRDefault="00337074" w:rsidP="0033707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React.js Documentation (v18+)</w:t>
      </w:r>
    </w:p>
    <w:p w14:paraId="5D738013" w14:textId="77777777" w:rsidR="00337074" w:rsidRPr="00337074" w:rsidRDefault="00337074" w:rsidP="0033707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Flask Framework Documentation (v2.0+)</w:t>
      </w:r>
    </w:p>
    <w:p w14:paraId="33055270" w14:textId="77777777" w:rsidR="00337074" w:rsidRPr="00337074" w:rsidRDefault="00337074" w:rsidP="0033707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SQLite Documentation (v3.36+)</w:t>
      </w:r>
    </w:p>
    <w:p w14:paraId="6E385DFD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1.5 Overview</w:t>
      </w:r>
    </w:p>
    <w:p w14:paraId="037AA1C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This SRS is organized into three main sections following IEEE 830-1998 standards. Section 2 provides an overall description of the system including product perspective, functions, and constraints. Section 3 details specific functional and non-functional requirements. Appendices contain supporting information including risk analysis, testing strategy, and project timeline.</w:t>
      </w:r>
    </w:p>
    <w:p w14:paraId="129E2F1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pict w14:anchorId="520571CB">
          <v:rect id="_x0000_i1063" style="width:0;height:1.5pt" o:hralign="center" o:hrstd="t" o:hr="t" fillcolor="#a0a0a0" stroked="f"/>
        </w:pict>
      </w:r>
    </w:p>
    <w:p w14:paraId="59810AE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2. Overall Description</w:t>
      </w:r>
    </w:p>
    <w:p w14:paraId="468C045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2.1 Product Perspective</w:t>
      </w:r>
    </w:p>
    <w:p w14:paraId="048EDE2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The Mental Wellness Chatbot is a new, self-contained web application designed for educational and supportive purposes. The system architecture consists of:</w:t>
      </w:r>
    </w:p>
    <w:p w14:paraId="77ECB37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Frontend Components:</w:t>
      </w:r>
    </w:p>
    <w:p w14:paraId="4EADB266" w14:textId="77777777" w:rsidR="00337074" w:rsidRPr="00337074" w:rsidRDefault="00337074" w:rsidP="00337074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React-based single-page application</w:t>
      </w:r>
    </w:p>
    <w:p w14:paraId="78A1C8B2" w14:textId="77777777" w:rsidR="00337074" w:rsidRPr="00337074" w:rsidRDefault="00337074" w:rsidP="00337074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Responsive chat interface</w:t>
      </w:r>
    </w:p>
    <w:p w14:paraId="719D461A" w14:textId="77777777" w:rsidR="00337074" w:rsidRPr="00337074" w:rsidRDefault="00337074" w:rsidP="00337074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 visualization for mood tracking</w:t>
      </w:r>
    </w:p>
    <w:p w14:paraId="399753F3" w14:textId="77777777" w:rsidR="00337074" w:rsidRPr="00337074" w:rsidRDefault="00337074" w:rsidP="00337074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Export functionality for chat history</w:t>
      </w:r>
    </w:p>
    <w:p w14:paraId="7D7C588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Backend Components:</w:t>
      </w:r>
    </w:p>
    <w:p w14:paraId="265D4FA5" w14:textId="77777777" w:rsidR="00337074" w:rsidRPr="00337074" w:rsidRDefault="00337074" w:rsidP="00337074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Flask REST API server</w:t>
      </w:r>
    </w:p>
    <w:p w14:paraId="64C538B1" w14:textId="77777777" w:rsidR="00337074" w:rsidRPr="00337074" w:rsidRDefault="00337074" w:rsidP="00337074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Lightweight ML classifier for intent recognition</w:t>
      </w:r>
    </w:p>
    <w:p w14:paraId="7D1CD0A3" w14:textId="77777777" w:rsidR="00337074" w:rsidRPr="00337074" w:rsidRDefault="00337074" w:rsidP="00337074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SQLite database for local data persistence</w:t>
      </w:r>
    </w:p>
    <w:p w14:paraId="557D0476" w14:textId="77777777" w:rsidR="00337074" w:rsidRPr="00337074" w:rsidRDefault="00337074" w:rsidP="00337074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Static content serving for resources</w:t>
      </w:r>
    </w:p>
    <w:p w14:paraId="4FB1E86C" w14:textId="46C356E3" w:rsidR="00EA332E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System Architecture Diagram:</w:t>
      </w:r>
    </w:p>
    <w:p w14:paraId="52BB3B1C" w14:textId="03186972" w:rsidR="00337074" w:rsidRPr="00337074" w:rsidRDefault="00EA332E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F8FBF43" wp14:editId="12BBD4D4">
            <wp:extent cx="5486400" cy="1764030"/>
            <wp:effectExtent l="0" t="0" r="0" b="7620"/>
            <wp:docPr id="1718551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074"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2.2 Product Functions</w:t>
      </w:r>
    </w:p>
    <w:p w14:paraId="73D77AB5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system provides four primary functional areas:</w:t>
      </w:r>
    </w:p>
    <w:p w14:paraId="2C8B744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F1: Mood Tracking</w:t>
      </w:r>
    </w:p>
    <w:p w14:paraId="7CF8B1D0" w14:textId="77777777" w:rsidR="00337074" w:rsidRPr="00337074" w:rsidRDefault="00337074" w:rsidP="0033707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Accept user mood inputs on a 1-10 scale</w:t>
      </w:r>
    </w:p>
    <w:p w14:paraId="6BCA7996" w14:textId="77777777" w:rsidR="00337074" w:rsidRPr="00337074" w:rsidRDefault="00337074" w:rsidP="0033707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Store mood data with timestamps</w:t>
      </w:r>
    </w:p>
    <w:p w14:paraId="51A7679A" w14:textId="77777777" w:rsidR="00337074" w:rsidRPr="00337074" w:rsidRDefault="00337074" w:rsidP="0033707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Display mood trends over time</w:t>
      </w:r>
    </w:p>
    <w:p w14:paraId="1E3E5F61" w14:textId="77777777" w:rsidR="00337074" w:rsidRPr="00337074" w:rsidRDefault="00337074" w:rsidP="0033707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Provide supportive responses based on mood levels</w:t>
      </w:r>
    </w:p>
    <w:p w14:paraId="59DDDD4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F2: Journaling Support</w:t>
      </w:r>
    </w:p>
    <w:p w14:paraId="2F800E12" w14:textId="77777777" w:rsidR="00337074" w:rsidRPr="00337074" w:rsidRDefault="00337074" w:rsidP="0033707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Offer randomized journaling prompts from predefined library</w:t>
      </w:r>
    </w:p>
    <w:p w14:paraId="5EA8915E" w14:textId="77777777" w:rsidR="00337074" w:rsidRPr="00337074" w:rsidRDefault="00337074" w:rsidP="0033707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Accept and store user journal entries</w:t>
      </w:r>
    </w:p>
    <w:p w14:paraId="03DDB245" w14:textId="77777777" w:rsidR="00337074" w:rsidRPr="00337074" w:rsidRDefault="00337074" w:rsidP="0033707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Categorize entries by themes (gratitude, reflection, goals)</w:t>
      </w:r>
    </w:p>
    <w:p w14:paraId="6B0CC2DA" w14:textId="77777777" w:rsidR="00337074" w:rsidRPr="00337074" w:rsidRDefault="00337074" w:rsidP="0033707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Allow users to review previous entries</w:t>
      </w:r>
    </w:p>
    <w:p w14:paraId="639C1177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F3: Coping Strategy Delivery</w:t>
      </w:r>
    </w:p>
    <w:p w14:paraId="7556EE33" w14:textId="77777777" w:rsidR="00337074" w:rsidRPr="00337074" w:rsidRDefault="00337074" w:rsidP="0033707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Provide evidence-based coping techniques</w:t>
      </w:r>
    </w:p>
    <w:p w14:paraId="22FD10EB" w14:textId="77777777" w:rsidR="00337074" w:rsidRPr="00337074" w:rsidRDefault="00337074" w:rsidP="0033707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Categorize strategies by type (breathing, mindfulness, physical activity)</w:t>
      </w:r>
    </w:p>
    <w:p w14:paraId="617EBA8C" w14:textId="77777777" w:rsidR="00337074" w:rsidRPr="00337074" w:rsidRDefault="00337074" w:rsidP="0033707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Offer personalized recommendations based on user mood patterns</w:t>
      </w:r>
    </w:p>
    <w:p w14:paraId="55C76905" w14:textId="77777777" w:rsidR="00337074" w:rsidRPr="00337074" w:rsidRDefault="00337074" w:rsidP="0033707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Include multimedia resources (guided audio, instructional content)</w:t>
      </w:r>
    </w:p>
    <w:p w14:paraId="5E14CEB0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F4: Crisis Detection and Response</w:t>
      </w:r>
    </w:p>
    <w:p w14:paraId="5F4A2907" w14:textId="77777777" w:rsidR="00337074" w:rsidRPr="00337074" w:rsidRDefault="00337074" w:rsidP="00337074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Monitor input for crisis-related keywords and patterns</w:t>
      </w:r>
    </w:p>
    <w:p w14:paraId="3B14CB62" w14:textId="77777777" w:rsidR="00337074" w:rsidRPr="00337074" w:rsidRDefault="00337074" w:rsidP="00337074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Classify urgent situations using ML-based intent recognition</w:t>
      </w:r>
    </w:p>
    <w:p w14:paraId="27CB4046" w14:textId="77777777" w:rsidR="00337074" w:rsidRPr="00337074" w:rsidRDefault="00337074" w:rsidP="00337074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Immediately display crisis resources and hotlines</w:t>
      </w:r>
    </w:p>
    <w:p w14:paraId="3B6D96D2" w14:textId="77777777" w:rsidR="00337074" w:rsidRPr="00337074" w:rsidRDefault="00337074" w:rsidP="00337074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Escalate response appropriately without replacement of professional help</w:t>
      </w:r>
    </w:p>
    <w:p w14:paraId="763FC48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2.3 User Characteristics</w:t>
      </w:r>
    </w:p>
    <w:p w14:paraId="0762C7B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Primary Users: Students and Young Adults (Ages 18-25)</w:t>
      </w:r>
    </w:p>
    <w:p w14:paraId="739436CE" w14:textId="77777777" w:rsidR="00337074" w:rsidRPr="00337074" w:rsidRDefault="00337074" w:rsidP="00337074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Education Level: High school to undergraduate</w:t>
      </w:r>
    </w:p>
    <w:p w14:paraId="180764B0" w14:textId="77777777" w:rsidR="00337074" w:rsidRPr="00337074" w:rsidRDefault="00337074" w:rsidP="00337074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Technical Expertise: Basic to intermediate computer skills</w:t>
      </w:r>
    </w:p>
    <w:p w14:paraId="6EAE847C" w14:textId="77777777" w:rsidR="00337074" w:rsidRPr="00337074" w:rsidRDefault="00337074" w:rsidP="00337074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Mental Health Awareness: Varying levels from minimal to moderate</w:t>
      </w:r>
    </w:p>
    <w:p w14:paraId="381D6D01" w14:textId="77777777" w:rsidR="00337074" w:rsidRPr="00337074" w:rsidRDefault="00337074" w:rsidP="00337074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Usage Context: Personal wellness management, stress relief, emotional support</w:t>
      </w:r>
    </w:p>
    <w:p w14:paraId="5BEB7ED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User Assumptions:</w:t>
      </w:r>
    </w:p>
    <w:p w14:paraId="746D5F15" w14:textId="77777777" w:rsidR="00337074" w:rsidRPr="00337074" w:rsidRDefault="00337074" w:rsidP="00337074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Comfortable with web-based chat interfaces</w:t>
      </w:r>
    </w:p>
    <w:p w14:paraId="22E5A131" w14:textId="77777777" w:rsidR="00337074" w:rsidRPr="00337074" w:rsidRDefault="00337074" w:rsidP="00337074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Seeking supplementary wellness tools, not professional therapy</w:t>
      </w:r>
    </w:p>
    <w:p w14:paraId="5E659251" w14:textId="77777777" w:rsidR="00337074" w:rsidRPr="00337074" w:rsidRDefault="00337074" w:rsidP="00337074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May have limited time for extended interactions</w:t>
      </w:r>
    </w:p>
    <w:p w14:paraId="79AB0C22" w14:textId="77777777" w:rsidR="00337074" w:rsidRPr="00337074" w:rsidRDefault="00337074" w:rsidP="00337074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Desire privacy and confidentiality in personal sharing</w:t>
      </w:r>
    </w:p>
    <w:p w14:paraId="31FD64F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2.4 Constraints</w:t>
      </w:r>
    </w:p>
    <w:p w14:paraId="6117583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Technical Constraints:</w:t>
      </w:r>
    </w:p>
    <w:p w14:paraId="57A0BCFA" w14:textId="77777777" w:rsidR="00337074" w:rsidRPr="00337074" w:rsidRDefault="00337074" w:rsidP="00337074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Must operate on standard laptop hardware (4GB RAM minimum)</w:t>
      </w:r>
    </w:p>
    <w:p w14:paraId="4C7EB217" w14:textId="77777777" w:rsidR="00337074" w:rsidRPr="00337074" w:rsidRDefault="00337074" w:rsidP="00337074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Compatible with major web browsers (Chrome, Firefox, Safari, Edge)</w:t>
      </w:r>
    </w:p>
    <w:p w14:paraId="3382EC15" w14:textId="77777777" w:rsidR="00337074" w:rsidRPr="00337074" w:rsidRDefault="00337074" w:rsidP="00337074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Limited to English language processing</w:t>
      </w:r>
    </w:p>
    <w:p w14:paraId="40A79F4C" w14:textId="77777777" w:rsidR="00337074" w:rsidRPr="00337074" w:rsidRDefault="00337074" w:rsidP="00337074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Local deployment required (no cloud dependencies for core functionality)</w:t>
      </w:r>
    </w:p>
    <w:p w14:paraId="7996ECE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Development Constraints:</w:t>
      </w:r>
    </w:p>
    <w:p w14:paraId="2E0ACF34" w14:textId="77777777" w:rsidR="00337074" w:rsidRPr="00337074" w:rsidRDefault="00337074" w:rsidP="00337074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2-month development timeline</w:t>
      </w:r>
    </w:p>
    <w:p w14:paraId="6FBBD8C7" w14:textId="77777777" w:rsidR="00337074" w:rsidRPr="00337074" w:rsidRDefault="00337074" w:rsidP="00337074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Team of 4 undergraduate developers</w:t>
      </w:r>
    </w:p>
    <w:p w14:paraId="61F4C82A" w14:textId="77777777" w:rsidR="00337074" w:rsidRPr="00337074" w:rsidRDefault="00337074" w:rsidP="00337074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Budget constraints requiring free/open-source tools only</w:t>
      </w:r>
    </w:p>
    <w:p w14:paraId="06AFED1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Regulatory Constraints:</w:t>
      </w:r>
    </w:p>
    <w:p w14:paraId="26277289" w14:textId="77777777" w:rsidR="00337074" w:rsidRPr="00337074" w:rsidRDefault="00337074" w:rsidP="00337074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Must include appropriate disclaimers about not replacing professional help</w:t>
      </w:r>
    </w:p>
    <w:p w14:paraId="5261A9D1" w14:textId="77777777" w:rsidR="00337074" w:rsidRPr="00337074" w:rsidRDefault="00337074" w:rsidP="00337074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Crisis detection must provide immediate access to emergency resources</w:t>
      </w:r>
    </w:p>
    <w:p w14:paraId="07BC8BAC" w14:textId="77777777" w:rsidR="00337074" w:rsidRPr="00337074" w:rsidRDefault="00337074" w:rsidP="00337074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 privacy must be maintained through local storage only</w:t>
      </w:r>
    </w:p>
    <w:p w14:paraId="674709A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2.5 Assumptions and Dependencies</w:t>
      </w:r>
    </w:p>
    <w:p w14:paraId="2B4ACA3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Assumptions:</w:t>
      </w:r>
    </w:p>
    <w:p w14:paraId="6F3BE1A3" w14:textId="77777777" w:rsidR="00337074" w:rsidRPr="00337074" w:rsidRDefault="00337074" w:rsidP="00337074">
      <w:pPr>
        <w:numPr>
          <w:ilvl w:val="0"/>
          <w:numId w:val="2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Users will have reliable internet access for initial application loading</w:t>
      </w:r>
    </w:p>
    <w:p w14:paraId="674C259F" w14:textId="77777777" w:rsidR="00337074" w:rsidRPr="00337074" w:rsidRDefault="00337074" w:rsidP="00337074">
      <w:pPr>
        <w:numPr>
          <w:ilvl w:val="0"/>
          <w:numId w:val="2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Local browser storage will be sufficient for user data</w:t>
      </w:r>
    </w:p>
    <w:p w14:paraId="6F4C24E4" w14:textId="77777777" w:rsidR="00337074" w:rsidRPr="00337074" w:rsidRDefault="00337074" w:rsidP="00337074">
      <w:pPr>
        <w:numPr>
          <w:ilvl w:val="0"/>
          <w:numId w:val="2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Predefined content libraries will meet diverse user needs</w:t>
      </w:r>
    </w:p>
    <w:p w14:paraId="573040C1" w14:textId="77777777" w:rsidR="00337074" w:rsidRPr="00337074" w:rsidRDefault="00337074" w:rsidP="00337074">
      <w:pPr>
        <w:numPr>
          <w:ilvl w:val="0"/>
          <w:numId w:val="2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Basic ML models will provide adequate intent classification accuracy</w:t>
      </w:r>
    </w:p>
    <w:p w14:paraId="713104C0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Dependencies:</w:t>
      </w:r>
    </w:p>
    <w:p w14:paraId="00903563" w14:textId="77777777" w:rsidR="00337074" w:rsidRPr="00337074" w:rsidRDefault="00337074" w:rsidP="00337074">
      <w:pPr>
        <w:numPr>
          <w:ilvl w:val="0"/>
          <w:numId w:val="2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React.js framework for frontend development</w:t>
      </w:r>
    </w:p>
    <w:p w14:paraId="375CBF5A" w14:textId="77777777" w:rsidR="00337074" w:rsidRPr="00337074" w:rsidRDefault="00337074" w:rsidP="00337074">
      <w:pPr>
        <w:numPr>
          <w:ilvl w:val="0"/>
          <w:numId w:val="2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Flask framework for backend API development</w:t>
      </w:r>
    </w:p>
    <w:p w14:paraId="7C25B5DC" w14:textId="77777777" w:rsidR="00337074" w:rsidRPr="00337074" w:rsidRDefault="00337074" w:rsidP="00337074">
      <w:pPr>
        <w:numPr>
          <w:ilvl w:val="0"/>
          <w:numId w:val="2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SQLite database for data persistence</w:t>
      </w:r>
    </w:p>
    <w:p w14:paraId="4DBEC03E" w14:textId="77777777" w:rsidR="00337074" w:rsidRPr="00337074" w:rsidRDefault="00337074" w:rsidP="00337074">
      <w:pPr>
        <w:numPr>
          <w:ilvl w:val="0"/>
          <w:numId w:val="2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Scikit-learn library for ML model implementation</w:t>
      </w:r>
    </w:p>
    <w:p w14:paraId="29E1E62A" w14:textId="77777777" w:rsidR="00337074" w:rsidRPr="00337074" w:rsidRDefault="00337074" w:rsidP="00337074">
      <w:pPr>
        <w:numPr>
          <w:ilvl w:val="0"/>
          <w:numId w:val="2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Availability of quality training datasets for intent classification</w:t>
      </w:r>
    </w:p>
    <w:p w14:paraId="5A47925A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pict w14:anchorId="35EB66F7">
          <v:rect id="_x0000_i1064" style="width:0;height:1.5pt" o:hralign="center" o:hrstd="t" o:hr="t" fillcolor="#a0a0a0" stroked="f"/>
        </w:pict>
      </w:r>
    </w:p>
    <w:p w14:paraId="06C6704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 Specific Requirements</w:t>
      </w:r>
    </w:p>
    <w:p w14:paraId="05CDDE49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3.1 External Interface Requirements</w:t>
      </w:r>
    </w:p>
    <w:p w14:paraId="45D55A7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3.1.1 User Interfaces</w:t>
      </w:r>
    </w:p>
    <w:p w14:paraId="24FCF0D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UI-1: Chat Interface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main interface shall provide:</w:t>
      </w:r>
    </w:p>
    <w:p w14:paraId="16B0E90A" w14:textId="77777777" w:rsidR="00337074" w:rsidRPr="00337074" w:rsidRDefault="00337074" w:rsidP="00337074">
      <w:pPr>
        <w:numPr>
          <w:ilvl w:val="0"/>
          <w:numId w:val="2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Text input field with character limit of 500 characters</w:t>
      </w:r>
    </w:p>
    <w:p w14:paraId="1BE8D231" w14:textId="77777777" w:rsidR="00337074" w:rsidRPr="00337074" w:rsidRDefault="00337074" w:rsidP="00337074">
      <w:pPr>
        <w:numPr>
          <w:ilvl w:val="0"/>
          <w:numId w:val="2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Send button with keyboard shortcut (Enter key) support</w:t>
      </w:r>
    </w:p>
    <w:p w14:paraId="4DD4660F" w14:textId="77777777" w:rsidR="00337074" w:rsidRPr="00337074" w:rsidRDefault="00337074" w:rsidP="00337074">
      <w:pPr>
        <w:numPr>
          <w:ilvl w:val="0"/>
          <w:numId w:val="2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Scrollable message history with timestamps</w:t>
      </w:r>
    </w:p>
    <w:p w14:paraId="685C397E" w14:textId="77777777" w:rsidR="00337074" w:rsidRPr="00337074" w:rsidRDefault="00337074" w:rsidP="00337074">
      <w:pPr>
        <w:numPr>
          <w:ilvl w:val="0"/>
          <w:numId w:val="2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Clear visual distinction between user and chatbot messages</w:t>
      </w:r>
    </w:p>
    <w:p w14:paraId="35169421" w14:textId="77777777" w:rsidR="00337074" w:rsidRPr="00337074" w:rsidRDefault="00337074" w:rsidP="00337074">
      <w:pPr>
        <w:numPr>
          <w:ilvl w:val="0"/>
          <w:numId w:val="2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Responsive design supporting desktop and tablet viewports</w:t>
      </w:r>
    </w:p>
    <w:p w14:paraId="3E3D8B6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UI-2: Dashboard Interface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dashboard shall include:</w:t>
      </w:r>
    </w:p>
    <w:p w14:paraId="5A19F151" w14:textId="77777777" w:rsidR="00337074" w:rsidRPr="00337074" w:rsidRDefault="00337074" w:rsidP="00337074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Mood tracking visualization with 7-day and 30-day views</w:t>
      </w:r>
    </w:p>
    <w:p w14:paraId="304B96C7" w14:textId="77777777" w:rsidR="00337074" w:rsidRPr="00337074" w:rsidRDefault="00337074" w:rsidP="00337074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Quick access buttons for journaling and coping strategies</w:t>
      </w:r>
    </w:p>
    <w:p w14:paraId="5EE42EC7" w14:textId="77777777" w:rsidR="00337074" w:rsidRPr="00337074" w:rsidRDefault="00337074" w:rsidP="00337074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Settings panel for user preferences</w:t>
      </w:r>
    </w:p>
    <w:p w14:paraId="72E36401" w14:textId="77777777" w:rsidR="00337074" w:rsidRPr="00337074" w:rsidRDefault="00337074" w:rsidP="00337074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Export functionality for conversation history</w:t>
      </w:r>
    </w:p>
    <w:p w14:paraId="188060C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UI-3: Crisis Response Interface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When crisis intent is detected, the interface shall:</w:t>
      </w:r>
    </w:p>
    <w:p w14:paraId="100E0AEA" w14:textId="77777777" w:rsidR="00337074" w:rsidRPr="00337074" w:rsidRDefault="00337074" w:rsidP="00337074">
      <w:pPr>
        <w:numPr>
          <w:ilvl w:val="0"/>
          <w:numId w:val="3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Display emergency contacts prominently</w:t>
      </w:r>
    </w:p>
    <w:p w14:paraId="05C56B35" w14:textId="77777777" w:rsidR="00337074" w:rsidRPr="00337074" w:rsidRDefault="00337074" w:rsidP="00337074">
      <w:pPr>
        <w:numPr>
          <w:ilvl w:val="0"/>
          <w:numId w:val="3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Provide immediate access to crisis hotlines</w:t>
      </w:r>
    </w:p>
    <w:p w14:paraId="01AE8C93" w14:textId="77777777" w:rsidR="00337074" w:rsidRPr="00337074" w:rsidRDefault="00337074" w:rsidP="00337074">
      <w:pPr>
        <w:numPr>
          <w:ilvl w:val="0"/>
          <w:numId w:val="3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Show local mental health resources</w:t>
      </w:r>
    </w:p>
    <w:p w14:paraId="20539F59" w14:textId="77777777" w:rsidR="00337074" w:rsidRPr="00337074" w:rsidRDefault="00337074" w:rsidP="00337074">
      <w:pPr>
        <w:numPr>
          <w:ilvl w:val="0"/>
          <w:numId w:val="3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Maintain calming visual design with appropriate </w:t>
      </w:r>
      <w:proofErr w:type="spellStart"/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color</w:t>
      </w:r>
      <w:proofErr w:type="spellEnd"/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schemes</w:t>
      </w:r>
    </w:p>
    <w:p w14:paraId="4314D8C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3.1.2 Hardware Interfaces</w:t>
      </w:r>
    </w:p>
    <w:p w14:paraId="11CDF52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system shall operate on:</w:t>
      </w:r>
    </w:p>
    <w:p w14:paraId="2543D535" w14:textId="77777777" w:rsidR="00337074" w:rsidRPr="00337074" w:rsidRDefault="00337074" w:rsidP="00337074">
      <w:pPr>
        <w:numPr>
          <w:ilvl w:val="0"/>
          <w:numId w:val="3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Minimum 4GB RAM</w:t>
      </w:r>
    </w:p>
    <w:p w14:paraId="36571085" w14:textId="77777777" w:rsidR="00337074" w:rsidRPr="00337074" w:rsidRDefault="00337074" w:rsidP="00337074">
      <w:pPr>
        <w:numPr>
          <w:ilvl w:val="0"/>
          <w:numId w:val="3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2GB available disk space</w:t>
      </w:r>
    </w:p>
    <w:p w14:paraId="452195FC" w14:textId="77777777" w:rsidR="00337074" w:rsidRPr="00337074" w:rsidRDefault="00337074" w:rsidP="00337074">
      <w:pPr>
        <w:numPr>
          <w:ilvl w:val="0"/>
          <w:numId w:val="3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Network connection for initial loading</w:t>
      </w:r>
    </w:p>
    <w:p w14:paraId="3483ABF4" w14:textId="77777777" w:rsidR="00337074" w:rsidRPr="00337074" w:rsidRDefault="00337074" w:rsidP="00337074">
      <w:pPr>
        <w:numPr>
          <w:ilvl w:val="0"/>
          <w:numId w:val="3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Standard input devices (keyboard, mouse/touchpad)</w:t>
      </w:r>
    </w:p>
    <w:p w14:paraId="3A688D7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3.1.3 Software Interfaces</w:t>
      </w:r>
    </w:p>
    <w:p w14:paraId="58075E80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Backend Dependencies:</w:t>
      </w:r>
    </w:p>
    <w:p w14:paraId="2DC139A8" w14:textId="77777777" w:rsidR="00337074" w:rsidRPr="00337074" w:rsidRDefault="00337074" w:rsidP="00337074">
      <w:pPr>
        <w:numPr>
          <w:ilvl w:val="0"/>
          <w:numId w:val="3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Operating System: Windows 10+, macOS 10.14+, or Linux Ubuntu 18.04+</w:t>
      </w:r>
    </w:p>
    <w:p w14:paraId="68CD9DBF" w14:textId="77777777" w:rsidR="00337074" w:rsidRPr="00337074" w:rsidRDefault="00337074" w:rsidP="00337074">
      <w:pPr>
        <w:numPr>
          <w:ilvl w:val="0"/>
          <w:numId w:val="3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Python 3.8+ runtime environment</w:t>
      </w:r>
    </w:p>
    <w:p w14:paraId="33299FAC" w14:textId="77777777" w:rsidR="00337074" w:rsidRPr="00337074" w:rsidRDefault="00337074" w:rsidP="00337074">
      <w:pPr>
        <w:numPr>
          <w:ilvl w:val="0"/>
          <w:numId w:val="3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SQLite 3.36+ database engine</w:t>
      </w:r>
    </w:p>
    <w:p w14:paraId="5EDF69EA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Frontend Dependencies:</w:t>
      </w:r>
    </w:p>
    <w:p w14:paraId="3BEF2D72" w14:textId="77777777" w:rsidR="00337074" w:rsidRPr="00337074" w:rsidRDefault="00337074" w:rsidP="00337074">
      <w:pPr>
        <w:numPr>
          <w:ilvl w:val="0"/>
          <w:numId w:val="3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Web Browser: Chrome 90+, Firefox 88+, Safari 14+, or Edge 90+</w:t>
      </w:r>
    </w:p>
    <w:p w14:paraId="61AF366B" w14:textId="77777777" w:rsidR="00337074" w:rsidRPr="00337074" w:rsidRDefault="00337074" w:rsidP="00337074">
      <w:pPr>
        <w:numPr>
          <w:ilvl w:val="0"/>
          <w:numId w:val="3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JavaScript ES6+ support required</w:t>
      </w:r>
    </w:p>
    <w:p w14:paraId="19C79611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3.1.4 Communications Interfaces</w:t>
      </w:r>
    </w:p>
    <w:p w14:paraId="18D4D2E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system shall use:</w:t>
      </w:r>
    </w:p>
    <w:p w14:paraId="37ACDC9D" w14:textId="77777777" w:rsidR="00337074" w:rsidRPr="00337074" w:rsidRDefault="00337074" w:rsidP="00337074">
      <w:pPr>
        <w:numPr>
          <w:ilvl w:val="0"/>
          <w:numId w:val="3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HTTP/HTTPS protocols for client-server communication</w:t>
      </w:r>
    </w:p>
    <w:p w14:paraId="7D9838F1" w14:textId="77777777" w:rsidR="00337074" w:rsidRPr="00337074" w:rsidRDefault="00337074" w:rsidP="00337074">
      <w:pPr>
        <w:numPr>
          <w:ilvl w:val="0"/>
          <w:numId w:val="3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RESTful API design patterns</w:t>
      </w:r>
    </w:p>
    <w:p w14:paraId="53CD6172" w14:textId="77777777" w:rsidR="00337074" w:rsidRPr="00337074" w:rsidRDefault="00337074" w:rsidP="00337074">
      <w:pPr>
        <w:numPr>
          <w:ilvl w:val="0"/>
          <w:numId w:val="3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JSON data format for API requests and responses</w:t>
      </w:r>
    </w:p>
    <w:p w14:paraId="092041D6" w14:textId="77777777" w:rsidR="00337074" w:rsidRPr="00337074" w:rsidRDefault="00337074" w:rsidP="00337074">
      <w:pPr>
        <w:numPr>
          <w:ilvl w:val="0"/>
          <w:numId w:val="3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WebSocket connections for real-time features (optional enhancement)</w:t>
      </w:r>
    </w:p>
    <w:p w14:paraId="358A660A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3.2 Functional Requirements</w:t>
      </w:r>
    </w:p>
    <w:p w14:paraId="1979696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3.2.1 Mood Check-in System</w:t>
      </w:r>
    </w:p>
    <w:p w14:paraId="61CE1B4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FR-1.1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accept mood ratings on a 1-10 scale with descriptive labels.</w:t>
      </w:r>
    </w:p>
    <w:p w14:paraId="3AF8E109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FR-1.2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store mood data with timestamp, rating, and optional notes.</w:t>
      </w:r>
    </w:p>
    <w:p w14:paraId="78DDEE3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FR-1.3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display personalized responses based on mood level:</w:t>
      </w:r>
    </w:p>
    <w:p w14:paraId="75095713" w14:textId="77777777" w:rsidR="00337074" w:rsidRPr="00337074" w:rsidRDefault="00337074" w:rsidP="00337074">
      <w:pPr>
        <w:numPr>
          <w:ilvl w:val="0"/>
          <w:numId w:val="3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Ratings 1-3: Supportive messages with crisis resource checks</w:t>
      </w:r>
    </w:p>
    <w:p w14:paraId="025E67AC" w14:textId="77777777" w:rsidR="00337074" w:rsidRPr="00337074" w:rsidRDefault="00337074" w:rsidP="00337074">
      <w:pPr>
        <w:numPr>
          <w:ilvl w:val="0"/>
          <w:numId w:val="3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Ratings 4-6: Encouraging messages with coping strategy suggestions</w:t>
      </w:r>
    </w:p>
    <w:p w14:paraId="7ABBD705" w14:textId="77777777" w:rsidR="00337074" w:rsidRPr="00337074" w:rsidRDefault="00337074" w:rsidP="00337074">
      <w:pPr>
        <w:numPr>
          <w:ilvl w:val="0"/>
          <w:numId w:val="3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Ratings 7-10: Positive reinforcement with optional gratitude prompts</w:t>
      </w:r>
    </w:p>
    <w:p w14:paraId="1334DB19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FR-1.4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generate mood trend visualizations showing patterns over time.</w:t>
      </w:r>
    </w:p>
    <w:p w14:paraId="6DC6176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3.2.2 Journaling Functionality</w:t>
      </w:r>
    </w:p>
    <w:p w14:paraId="637DF6D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FR-2.1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provide a library of at least 50 journaling prompts categorized by:</w:t>
      </w:r>
    </w:p>
    <w:p w14:paraId="7274215F" w14:textId="77777777" w:rsidR="00337074" w:rsidRPr="00337074" w:rsidRDefault="00337074" w:rsidP="00337074">
      <w:pPr>
        <w:numPr>
          <w:ilvl w:val="0"/>
          <w:numId w:val="3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Daily reflection</w:t>
      </w:r>
    </w:p>
    <w:p w14:paraId="6C313657" w14:textId="77777777" w:rsidR="00337074" w:rsidRPr="00337074" w:rsidRDefault="00337074" w:rsidP="00337074">
      <w:pPr>
        <w:numPr>
          <w:ilvl w:val="0"/>
          <w:numId w:val="3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Gratitude practices</w:t>
      </w:r>
    </w:p>
    <w:p w14:paraId="36FE991F" w14:textId="77777777" w:rsidR="00337074" w:rsidRPr="00337074" w:rsidRDefault="00337074" w:rsidP="00337074">
      <w:pPr>
        <w:numPr>
          <w:ilvl w:val="0"/>
          <w:numId w:val="3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Goal setting</w:t>
      </w:r>
    </w:p>
    <w:p w14:paraId="60451B4B" w14:textId="77777777" w:rsidR="00337074" w:rsidRPr="00337074" w:rsidRDefault="00337074" w:rsidP="00337074">
      <w:pPr>
        <w:numPr>
          <w:ilvl w:val="0"/>
          <w:numId w:val="3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Emotional processing</w:t>
      </w:r>
    </w:p>
    <w:p w14:paraId="5634EEB3" w14:textId="77777777" w:rsidR="00337074" w:rsidRPr="00337074" w:rsidRDefault="00337074" w:rsidP="00337074">
      <w:pPr>
        <w:numPr>
          <w:ilvl w:val="0"/>
          <w:numId w:val="3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Creative expression</w:t>
      </w:r>
    </w:p>
    <w:p w14:paraId="47B63CC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FR-2.2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randomly select prompts or allow user selection from categories.</w:t>
      </w:r>
    </w:p>
    <w:p w14:paraId="3547039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FR-2.3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store journal entries with timestamps and associated prompts.</w:t>
      </w:r>
    </w:p>
    <w:p w14:paraId="0060F15A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FR-2.4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allow users to search and filter previous journal entries by date or keyword.</w:t>
      </w:r>
    </w:p>
    <w:p w14:paraId="2217C01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3.2.3 Coping Strategy Delivery</w:t>
      </w:r>
    </w:p>
    <w:p w14:paraId="04312D9E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FR-3.1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maintain a library of evidence-based coping strategies including:</w:t>
      </w:r>
    </w:p>
    <w:p w14:paraId="6DAFC08A" w14:textId="77777777" w:rsidR="00337074" w:rsidRPr="00337074" w:rsidRDefault="00337074" w:rsidP="00337074">
      <w:pPr>
        <w:numPr>
          <w:ilvl w:val="0"/>
          <w:numId w:val="3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Breathing exercises (5 different techniques)</w:t>
      </w:r>
    </w:p>
    <w:p w14:paraId="0A7A6C8A" w14:textId="77777777" w:rsidR="00337074" w:rsidRPr="00337074" w:rsidRDefault="00337074" w:rsidP="00337074">
      <w:pPr>
        <w:numPr>
          <w:ilvl w:val="0"/>
          <w:numId w:val="3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Mindfulness practices (10 different activities)</w:t>
      </w:r>
    </w:p>
    <w:p w14:paraId="15A2AE18" w14:textId="77777777" w:rsidR="00337074" w:rsidRPr="00337074" w:rsidRDefault="00337074" w:rsidP="00337074">
      <w:pPr>
        <w:numPr>
          <w:ilvl w:val="0"/>
          <w:numId w:val="3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Physical movement suggestions (8 different options)</w:t>
      </w:r>
    </w:p>
    <w:p w14:paraId="1CFD9EE5" w14:textId="77777777" w:rsidR="00337074" w:rsidRPr="00337074" w:rsidRDefault="00337074" w:rsidP="00337074">
      <w:pPr>
        <w:numPr>
          <w:ilvl w:val="0"/>
          <w:numId w:val="3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Cognitive reframing techniques (6 different approaches)</w:t>
      </w:r>
    </w:p>
    <w:p w14:paraId="48C5784E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FR-3.2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recommend strategies based on user mood patterns and previous selections.</w:t>
      </w:r>
    </w:p>
    <w:p w14:paraId="5AA51C41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FR-3.3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provide step-by-step instructions for each coping strategy.</w:t>
      </w:r>
    </w:p>
    <w:p w14:paraId="0B39D43D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FR-3.4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allow users to rate strategy effectiveness for future recommendations.</w:t>
      </w:r>
    </w:p>
    <w:p w14:paraId="448FEDD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3.2.4 Crisis Detection System</w:t>
      </w:r>
    </w:p>
    <w:p w14:paraId="60A44E75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FR-4.1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monitor all user input for crisis-related keywords including terms related to:</w:t>
      </w:r>
    </w:p>
    <w:p w14:paraId="1A62DA4A" w14:textId="77777777" w:rsidR="00337074" w:rsidRPr="00337074" w:rsidRDefault="00337074" w:rsidP="00337074">
      <w:pPr>
        <w:numPr>
          <w:ilvl w:val="0"/>
          <w:numId w:val="3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Self-harm intentions</w:t>
      </w:r>
    </w:p>
    <w:p w14:paraId="5D5CFF0E" w14:textId="77777777" w:rsidR="00337074" w:rsidRPr="00337074" w:rsidRDefault="00337074" w:rsidP="00337074">
      <w:pPr>
        <w:numPr>
          <w:ilvl w:val="0"/>
          <w:numId w:val="3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Suicide ideation</w:t>
      </w:r>
    </w:p>
    <w:p w14:paraId="53B1A270" w14:textId="77777777" w:rsidR="00337074" w:rsidRPr="00337074" w:rsidRDefault="00337074" w:rsidP="00337074">
      <w:pPr>
        <w:numPr>
          <w:ilvl w:val="0"/>
          <w:numId w:val="3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Severe depression indicators</w:t>
      </w:r>
    </w:p>
    <w:p w14:paraId="60B1812C" w14:textId="77777777" w:rsidR="00337074" w:rsidRPr="00337074" w:rsidRDefault="00337074" w:rsidP="00337074">
      <w:pPr>
        <w:numPr>
          <w:ilvl w:val="0"/>
          <w:numId w:val="3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Panic or extreme anxiety</w:t>
      </w:r>
    </w:p>
    <w:p w14:paraId="14B550B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FR-4.2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use a trained ML classifier to detect crisis intent with minimum 85% accuracy on test data.</w:t>
      </w:r>
    </w:p>
    <w:p w14:paraId="0AE5A31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FR-4.3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Upon crisis detection, the system shall immediately:</w:t>
      </w:r>
    </w:p>
    <w:p w14:paraId="26AE8ECF" w14:textId="77777777" w:rsidR="00337074" w:rsidRPr="00337074" w:rsidRDefault="00337074" w:rsidP="00337074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Display National Suicide Prevention Lifeline: 988</w:t>
      </w:r>
    </w:p>
    <w:p w14:paraId="11A972CB" w14:textId="77777777" w:rsidR="00337074" w:rsidRPr="00337074" w:rsidRDefault="00337074" w:rsidP="00337074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Show Crisis Text Line: Text HOME to 741741</w:t>
      </w:r>
    </w:p>
    <w:p w14:paraId="2CA59630" w14:textId="77777777" w:rsidR="00337074" w:rsidRPr="00337074" w:rsidRDefault="00337074" w:rsidP="00337074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Provide local emergency contact information</w:t>
      </w:r>
    </w:p>
    <w:p w14:paraId="677F6B01" w14:textId="77777777" w:rsidR="00337074" w:rsidRPr="00337074" w:rsidRDefault="00337074" w:rsidP="00337074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Offer immediate coping resources</w:t>
      </w:r>
    </w:p>
    <w:p w14:paraId="1E38EEB7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FR-4.4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log crisis detection events without storing sensitive user content.</w:t>
      </w:r>
    </w:p>
    <w:p w14:paraId="092AA4C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3.2.5 Data Management</w:t>
      </w:r>
    </w:p>
    <w:p w14:paraId="4400D012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FR-5.1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store all user data locally using SQLite database.</w:t>
      </w:r>
    </w:p>
    <w:p w14:paraId="6E3B119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FR-5.2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provide export functionality for:</w:t>
      </w:r>
    </w:p>
    <w:p w14:paraId="6B1E9988" w14:textId="77777777" w:rsidR="00337074" w:rsidRPr="00337074" w:rsidRDefault="00337074" w:rsidP="00337074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Mood tracking data (CSV format)</w:t>
      </w:r>
    </w:p>
    <w:p w14:paraId="0FF4E1EE" w14:textId="77777777" w:rsidR="00337074" w:rsidRPr="00337074" w:rsidRDefault="00337074" w:rsidP="00337074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Journal entries (PDF or text format)</w:t>
      </w:r>
    </w:p>
    <w:p w14:paraId="408C341D" w14:textId="77777777" w:rsidR="00337074" w:rsidRPr="00337074" w:rsidRDefault="00337074" w:rsidP="00337074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Conversation history (JSON format)</w:t>
      </w:r>
    </w:p>
    <w:p w14:paraId="5DB80F6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FR-5.3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allow users to delete their data completely.</w:t>
      </w:r>
    </w:p>
    <w:p w14:paraId="7933DE92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FR-5.4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implement automatic backup of database files.</w:t>
      </w:r>
    </w:p>
    <w:p w14:paraId="55EE866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3.3 Performance Requirements</w:t>
      </w:r>
    </w:p>
    <w:p w14:paraId="3AA7889E" w14:textId="05D3A151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PR-1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respond to user input within 2</w:t>
      </w:r>
      <w:r w:rsidR="00BC2D6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-10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seconds under normal load conditions.</w:t>
      </w:r>
    </w:p>
    <w:p w14:paraId="4830F5C2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PR-2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ML classifier shall process intent classification within 500 milliseconds.</w:t>
      </w:r>
    </w:p>
    <w:p w14:paraId="1950DD95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PR-3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support concurrent usage by up to 5 users on a single deployment.</w:t>
      </w:r>
    </w:p>
    <w:p w14:paraId="4E516941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PR-4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Database operations shall complete within 100 milliseconds for standard queries.</w:t>
      </w:r>
    </w:p>
    <w:p w14:paraId="3F525B9A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3.4 Design Constraints</w:t>
      </w:r>
    </w:p>
    <w:p w14:paraId="5590F95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DC-1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must be developed using open-source technologies only due to budget constraints.</w:t>
      </w:r>
    </w:p>
    <w:p w14:paraId="35BA42A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DC-2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ML model must be lightweight enough to run on standard laptops without GPU acceleration.</w:t>
      </w:r>
    </w:p>
    <w:p w14:paraId="459B64B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DC-3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All user interface text must be in English only.</w:t>
      </w:r>
    </w:p>
    <w:p w14:paraId="7573CA32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DC-4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must operate offline after initial loading, except for crisis resource updates.</w:t>
      </w:r>
    </w:p>
    <w:p w14:paraId="7620DAD2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DC-5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Database size must not exceed 100MB for reasonable performance on target hardware.</w:t>
      </w:r>
    </w:p>
    <w:p w14:paraId="65779177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3.5 Software System Attributes</w:t>
      </w:r>
    </w:p>
    <w:p w14:paraId="371460B7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3.5.1 Reliability</w:t>
      </w:r>
    </w:p>
    <w:p w14:paraId="23CF2832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system shall maintain 95% uptime during testing periods. Error handling shall gracefully manage:</w:t>
      </w:r>
    </w:p>
    <w:p w14:paraId="5D45C63A" w14:textId="77777777" w:rsidR="00337074" w:rsidRPr="00337074" w:rsidRDefault="00337074" w:rsidP="00337074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Database connection failures</w:t>
      </w:r>
    </w:p>
    <w:p w14:paraId="58D28486" w14:textId="77777777" w:rsidR="00337074" w:rsidRPr="00337074" w:rsidRDefault="00337074" w:rsidP="00337074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Invalid user input</w:t>
      </w:r>
    </w:p>
    <w:p w14:paraId="1F32E046" w14:textId="77777777" w:rsidR="00337074" w:rsidRPr="00337074" w:rsidRDefault="00337074" w:rsidP="00337074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ML model prediction errors</w:t>
      </w:r>
    </w:p>
    <w:p w14:paraId="7DD29DDD" w14:textId="77777777" w:rsidR="00337074" w:rsidRPr="00337074" w:rsidRDefault="00337074" w:rsidP="00337074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Network connectivity issues</w:t>
      </w:r>
    </w:p>
    <w:p w14:paraId="13FF2F95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3.5.2 Security</w:t>
      </w:r>
    </w:p>
    <w:p w14:paraId="3FD12A31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system shall implement:</w:t>
      </w:r>
    </w:p>
    <w:p w14:paraId="564C6314" w14:textId="77777777" w:rsidR="00337074" w:rsidRPr="00337074" w:rsidRDefault="00337074" w:rsidP="00337074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Input validation to prevent injection attacks</w:t>
      </w:r>
    </w:p>
    <w:p w14:paraId="4B81E8D5" w14:textId="77777777" w:rsidR="00337074" w:rsidRPr="00337074" w:rsidRDefault="00337074" w:rsidP="00337074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Local data encryption for sensitive information</w:t>
      </w:r>
    </w:p>
    <w:p w14:paraId="51CE02CD" w14:textId="77777777" w:rsidR="00337074" w:rsidRPr="00337074" w:rsidRDefault="00337074" w:rsidP="00337074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Session timeout after 30 minutes of inactivity</w:t>
      </w:r>
    </w:p>
    <w:p w14:paraId="44EBC70A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3.5.3 Maintainability</w:t>
      </w:r>
    </w:p>
    <w:p w14:paraId="243FB18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The codebase shall:</w:t>
      </w:r>
    </w:p>
    <w:p w14:paraId="3A89B120" w14:textId="77777777" w:rsidR="00337074" w:rsidRPr="00337074" w:rsidRDefault="00337074" w:rsidP="00337074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Follow established coding standards for Python and JavaScript</w:t>
      </w:r>
    </w:p>
    <w:p w14:paraId="4F5CFDDA" w14:textId="77777777" w:rsidR="00337074" w:rsidRPr="00337074" w:rsidRDefault="00337074" w:rsidP="00337074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Include comprehensive </w:t>
      </w:r>
      <w:proofErr w:type="spellStart"/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inline</w:t>
      </w:r>
      <w:proofErr w:type="spellEnd"/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documentation</w:t>
      </w:r>
    </w:p>
    <w:p w14:paraId="3D837D3F" w14:textId="77777777" w:rsidR="00337074" w:rsidRPr="00337074" w:rsidRDefault="00337074" w:rsidP="00337074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Maintain separation of concerns between frontend and backend</w:t>
      </w:r>
    </w:p>
    <w:p w14:paraId="7868A6AF" w14:textId="77777777" w:rsidR="00337074" w:rsidRPr="00337074" w:rsidRDefault="00337074" w:rsidP="00337074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Provide clear error messages and logging</w:t>
      </w:r>
    </w:p>
    <w:p w14:paraId="61CF8EBE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3.5.4 Usability</w:t>
      </w:r>
    </w:p>
    <w:p w14:paraId="72A402E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interface shall:</w:t>
      </w:r>
    </w:p>
    <w:p w14:paraId="19118AF4" w14:textId="77777777" w:rsidR="00337074" w:rsidRPr="00337074" w:rsidRDefault="00337074" w:rsidP="00337074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Require no training for basic functionality</w:t>
      </w:r>
    </w:p>
    <w:p w14:paraId="510C7D7E" w14:textId="77777777" w:rsidR="00337074" w:rsidRPr="00337074" w:rsidRDefault="00337074" w:rsidP="00337074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Provide helpful tooltips and guidance</w:t>
      </w:r>
    </w:p>
    <w:p w14:paraId="67373638" w14:textId="77777777" w:rsidR="00337074" w:rsidRPr="00337074" w:rsidRDefault="00337074" w:rsidP="00337074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Support keyboard navigation for accessibility</w:t>
      </w:r>
    </w:p>
    <w:p w14:paraId="4C27EE51" w14:textId="77777777" w:rsidR="00337074" w:rsidRPr="00337074" w:rsidRDefault="00337074" w:rsidP="00337074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Maintain consistent visual design throughout</w:t>
      </w:r>
    </w:p>
    <w:p w14:paraId="32EE697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3.5.5 Portability</w:t>
      </w:r>
    </w:p>
    <w:p w14:paraId="7F503A50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The system shall:</w:t>
      </w:r>
    </w:p>
    <w:p w14:paraId="43DA1196" w14:textId="77777777" w:rsidR="00337074" w:rsidRPr="00337074" w:rsidRDefault="00337074" w:rsidP="00337074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Run on Windows, macOS, and Linux operating systems</w:t>
      </w:r>
    </w:p>
    <w:p w14:paraId="1FE19185" w14:textId="77777777" w:rsidR="00337074" w:rsidRPr="00337074" w:rsidRDefault="00337074" w:rsidP="00337074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Require minimal configuration for deployment</w:t>
      </w:r>
    </w:p>
    <w:p w14:paraId="2B984F9E" w14:textId="77777777" w:rsidR="00337074" w:rsidRPr="00337074" w:rsidRDefault="00337074" w:rsidP="00337074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Use standard web technologies for maximum compatibility</w:t>
      </w:r>
    </w:p>
    <w:p w14:paraId="0D333200" w14:textId="77777777" w:rsidR="00337074" w:rsidRPr="00337074" w:rsidRDefault="00337074" w:rsidP="00337074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Package dependencies clearly for easy installation</w:t>
      </w:r>
    </w:p>
    <w:p w14:paraId="0011D610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3.6 Other Requirements</w:t>
      </w:r>
    </w:p>
    <w:p w14:paraId="474DCFC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3.6.1 Legal Requirements</w:t>
      </w:r>
    </w:p>
    <w:p w14:paraId="0F29907E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LR-1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The system shall display appropriate disclaimers stating it is not a replacement for professional mental health care.</w:t>
      </w:r>
    </w:p>
    <w:p w14:paraId="4898E88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LR-2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Privacy policy shall clearly explain local data storage practices.</w:t>
      </w:r>
    </w:p>
    <w:p w14:paraId="2D1E143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LR-3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Terms of use shall limit liability and set appropriate expectations.</w:t>
      </w:r>
    </w:p>
    <w:p w14:paraId="75FAFF4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3.6.2 Cultural Requirements</w:t>
      </w:r>
    </w:p>
    <w:p w14:paraId="39217EC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CR-1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Crisis resources shall include culturally appropriate options where possible.</w:t>
      </w:r>
    </w:p>
    <w:p w14:paraId="55093C2F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CR-2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Coping strategies shall avoid cultural or religious assumptions.</w:t>
      </w:r>
    </w:p>
    <w:p w14:paraId="5E56B123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CR-3</w:t>
      </w: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Language used shall be inclusive and non-judgmental.</w:t>
      </w:r>
    </w:p>
    <w:p w14:paraId="3ED6724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pict w14:anchorId="22D9F2FD">
          <v:rect id="_x0000_i1065" style="width:0;height:1.5pt" o:hralign="center" o:hrstd="t" o:hr="t" fillcolor="#a0a0a0" stroked="f"/>
        </w:pict>
      </w:r>
    </w:p>
    <w:p w14:paraId="43EB744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4. Appendices</w:t>
      </w:r>
    </w:p>
    <w:p w14:paraId="3AD870C8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Appendix A: Risk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1207"/>
        <w:gridCol w:w="1542"/>
        <w:gridCol w:w="3291"/>
      </w:tblGrid>
      <w:tr w:rsidR="00337074" w:rsidRPr="00337074" w14:paraId="084628FC" w14:textId="77777777" w:rsidTr="00BC2D6F">
        <w:tc>
          <w:tcPr>
            <w:tcW w:w="0" w:type="auto"/>
            <w:hideMark/>
          </w:tcPr>
          <w:p w14:paraId="1C6B69D9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Risk</w:t>
            </w:r>
          </w:p>
        </w:tc>
        <w:tc>
          <w:tcPr>
            <w:tcW w:w="0" w:type="auto"/>
            <w:hideMark/>
          </w:tcPr>
          <w:p w14:paraId="5FC85E5B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Impact</w:t>
            </w:r>
          </w:p>
        </w:tc>
        <w:tc>
          <w:tcPr>
            <w:tcW w:w="0" w:type="auto"/>
            <w:hideMark/>
          </w:tcPr>
          <w:p w14:paraId="24D8AF90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Probability</w:t>
            </w:r>
          </w:p>
        </w:tc>
        <w:tc>
          <w:tcPr>
            <w:tcW w:w="0" w:type="auto"/>
            <w:hideMark/>
          </w:tcPr>
          <w:p w14:paraId="27D3ED5F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Mitigation Strategy</w:t>
            </w:r>
          </w:p>
        </w:tc>
      </w:tr>
      <w:tr w:rsidR="00337074" w:rsidRPr="00337074" w14:paraId="1053AC6E" w14:textId="77777777" w:rsidTr="00BC2D6F">
        <w:tc>
          <w:tcPr>
            <w:tcW w:w="0" w:type="auto"/>
            <w:hideMark/>
          </w:tcPr>
          <w:p w14:paraId="069F0C5D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ML model accuracy below requirements</w:t>
            </w:r>
          </w:p>
        </w:tc>
        <w:tc>
          <w:tcPr>
            <w:tcW w:w="0" w:type="auto"/>
            <w:hideMark/>
          </w:tcPr>
          <w:p w14:paraId="1EAA03D5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B61D71F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386AACF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Implement keyword-based backup detection, expand training data</w:t>
            </w:r>
          </w:p>
        </w:tc>
      </w:tr>
      <w:tr w:rsidR="00337074" w:rsidRPr="00337074" w14:paraId="43BCC831" w14:textId="77777777" w:rsidTr="00BC2D6F">
        <w:tc>
          <w:tcPr>
            <w:tcW w:w="0" w:type="auto"/>
            <w:hideMark/>
          </w:tcPr>
          <w:p w14:paraId="750ABAB8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Development timeline overrun</w:t>
            </w:r>
          </w:p>
        </w:tc>
        <w:tc>
          <w:tcPr>
            <w:tcW w:w="0" w:type="auto"/>
            <w:hideMark/>
          </w:tcPr>
          <w:p w14:paraId="37AA1EFA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47339A9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377BDE5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Focus on MVP features, defer advanced functionality</w:t>
            </w:r>
          </w:p>
        </w:tc>
      </w:tr>
      <w:tr w:rsidR="00337074" w:rsidRPr="00337074" w14:paraId="3534D532" w14:textId="77777777" w:rsidTr="00BC2D6F">
        <w:tc>
          <w:tcPr>
            <w:tcW w:w="0" w:type="auto"/>
            <w:hideMark/>
          </w:tcPr>
          <w:p w14:paraId="3C58DD03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Technical complexity beyond team skills</w:t>
            </w:r>
          </w:p>
        </w:tc>
        <w:tc>
          <w:tcPr>
            <w:tcW w:w="0" w:type="auto"/>
            <w:hideMark/>
          </w:tcPr>
          <w:p w14:paraId="3823946E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8021FB8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1487B4EE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Use simpler ML approaches, leverage existing libraries</w:t>
            </w:r>
          </w:p>
        </w:tc>
      </w:tr>
      <w:tr w:rsidR="00337074" w:rsidRPr="00337074" w14:paraId="4D68EB26" w14:textId="77777777" w:rsidTr="00BC2D6F">
        <w:tc>
          <w:tcPr>
            <w:tcW w:w="0" w:type="auto"/>
            <w:hideMark/>
          </w:tcPr>
          <w:p w14:paraId="46E3A49F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Crisis detection false positives</w:t>
            </w:r>
          </w:p>
        </w:tc>
        <w:tc>
          <w:tcPr>
            <w:tcW w:w="0" w:type="auto"/>
            <w:hideMark/>
          </w:tcPr>
          <w:p w14:paraId="262F5037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0250967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7E66978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Tune model thresholds, provide user feedback mechanism</w:t>
            </w:r>
          </w:p>
        </w:tc>
      </w:tr>
      <w:tr w:rsidR="00337074" w:rsidRPr="00337074" w14:paraId="4D0B87B3" w14:textId="77777777" w:rsidTr="00BC2D6F">
        <w:tc>
          <w:tcPr>
            <w:tcW w:w="0" w:type="auto"/>
            <w:hideMark/>
          </w:tcPr>
          <w:p w14:paraId="4D11EEC4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Data loss or corruption</w:t>
            </w:r>
          </w:p>
        </w:tc>
        <w:tc>
          <w:tcPr>
            <w:tcW w:w="0" w:type="auto"/>
            <w:hideMark/>
          </w:tcPr>
          <w:p w14:paraId="4401A680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E5D596A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2E3BF3FA" w14:textId="77777777" w:rsidR="00337074" w:rsidRPr="00337074" w:rsidRDefault="00337074" w:rsidP="00337074">
            <w:pPr>
              <w:spacing w:after="200" w:line="276" w:lineRule="auto"/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</w:pPr>
            <w:r w:rsidRPr="00337074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8"/>
                <w:szCs w:val="28"/>
                <w:lang w:val="en-IN"/>
              </w:rPr>
              <w:t>Implement regular backups, database integrity checks</w:t>
            </w:r>
          </w:p>
        </w:tc>
      </w:tr>
    </w:tbl>
    <w:p w14:paraId="4E61BB9D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Appendix B: Testing Strategy</w:t>
      </w:r>
    </w:p>
    <w:p w14:paraId="16674ADB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Unit Testing:</w:t>
      </w:r>
    </w:p>
    <w:p w14:paraId="13AF7EB7" w14:textId="77777777" w:rsidR="00337074" w:rsidRPr="00337074" w:rsidRDefault="00337074" w:rsidP="00337074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ML classifier accuracy testing with validation datasets</w:t>
      </w:r>
    </w:p>
    <w:p w14:paraId="4E9CED13" w14:textId="77777777" w:rsidR="00337074" w:rsidRPr="00337074" w:rsidRDefault="00337074" w:rsidP="00337074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Database operation testing</w:t>
      </w:r>
    </w:p>
    <w:p w14:paraId="753FCD63" w14:textId="77777777" w:rsidR="00337074" w:rsidRPr="00337074" w:rsidRDefault="00337074" w:rsidP="00337074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API endpoint testing</w:t>
      </w:r>
    </w:p>
    <w:p w14:paraId="2BB746DA" w14:textId="77777777" w:rsidR="00337074" w:rsidRPr="00337074" w:rsidRDefault="00337074" w:rsidP="00337074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UI component testing</w:t>
      </w:r>
    </w:p>
    <w:p w14:paraId="3125E4A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Integration Testing:</w:t>
      </w:r>
    </w:p>
    <w:p w14:paraId="15C18AC6" w14:textId="77777777" w:rsidR="00337074" w:rsidRPr="00337074" w:rsidRDefault="00337074" w:rsidP="00337074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Frontend-backend communication</w:t>
      </w:r>
    </w:p>
    <w:p w14:paraId="3CF598EF" w14:textId="77777777" w:rsidR="00337074" w:rsidRPr="00337074" w:rsidRDefault="00337074" w:rsidP="00337074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Database integration</w:t>
      </w:r>
    </w:p>
    <w:p w14:paraId="34F8DBD9" w14:textId="77777777" w:rsidR="00337074" w:rsidRPr="00337074" w:rsidRDefault="00337074" w:rsidP="00337074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Crisis detection workflow</w:t>
      </w:r>
    </w:p>
    <w:p w14:paraId="4A16D133" w14:textId="77777777" w:rsidR="00337074" w:rsidRPr="00337074" w:rsidRDefault="00337074" w:rsidP="00337074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 export functionality</w:t>
      </w:r>
    </w:p>
    <w:p w14:paraId="6864624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User Acceptance Testing:</w:t>
      </w:r>
    </w:p>
    <w:p w14:paraId="6E1BF677" w14:textId="77777777" w:rsidR="00337074" w:rsidRPr="00337074" w:rsidRDefault="00337074" w:rsidP="00337074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Usability testing with target user group</w:t>
      </w:r>
    </w:p>
    <w:p w14:paraId="41CB32E9" w14:textId="77777777" w:rsidR="00337074" w:rsidRPr="00337074" w:rsidRDefault="00337074" w:rsidP="00337074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Crisis response simulation</w:t>
      </w:r>
    </w:p>
    <w:p w14:paraId="2B6CDBE7" w14:textId="77777777" w:rsidR="00337074" w:rsidRPr="00337074" w:rsidRDefault="00337074" w:rsidP="00337074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Performance testing under load</w:t>
      </w:r>
    </w:p>
    <w:p w14:paraId="0A3CFCCC" w14:textId="77777777" w:rsidR="00337074" w:rsidRPr="00337074" w:rsidRDefault="00337074" w:rsidP="00337074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Cross-browser compatibility testing</w:t>
      </w:r>
    </w:p>
    <w:p w14:paraId="60BAC359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Appendix C: Project Timeline</w:t>
      </w:r>
    </w:p>
    <w:p w14:paraId="77E511B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Week 1-2: Project Setup and Research</w:t>
      </w:r>
    </w:p>
    <w:p w14:paraId="29E6426C" w14:textId="77777777" w:rsidR="00337074" w:rsidRPr="00337074" w:rsidRDefault="00337074" w:rsidP="00337074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Development environment setup</w:t>
      </w:r>
    </w:p>
    <w:p w14:paraId="018EFD15" w14:textId="77777777" w:rsidR="00337074" w:rsidRPr="00337074" w:rsidRDefault="00337074" w:rsidP="00337074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Dataset collection and analysis</w:t>
      </w:r>
    </w:p>
    <w:p w14:paraId="658FCBEB" w14:textId="77777777" w:rsidR="00337074" w:rsidRPr="00337074" w:rsidRDefault="00337074" w:rsidP="00337074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UI/UX design </w:t>
      </w:r>
      <w:proofErr w:type="spellStart"/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mockups</w:t>
      </w:r>
      <w:proofErr w:type="spellEnd"/>
    </w:p>
    <w:p w14:paraId="588EE68A" w14:textId="77777777" w:rsidR="00337074" w:rsidRPr="00337074" w:rsidRDefault="00337074" w:rsidP="00337074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Technical architecture finalization</w:t>
      </w:r>
    </w:p>
    <w:p w14:paraId="7D2F1E36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Week 3-4: Backend Development</w:t>
      </w:r>
    </w:p>
    <w:p w14:paraId="13A6F4E8" w14:textId="77777777" w:rsidR="00337074" w:rsidRPr="00337074" w:rsidRDefault="00337074" w:rsidP="00337074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Database schema implementation</w:t>
      </w:r>
    </w:p>
    <w:p w14:paraId="070E225B" w14:textId="77777777" w:rsidR="00337074" w:rsidRPr="00337074" w:rsidRDefault="00337074" w:rsidP="00337074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Flask API development</w:t>
      </w:r>
    </w:p>
    <w:p w14:paraId="4448A7C5" w14:textId="77777777" w:rsidR="00337074" w:rsidRPr="00337074" w:rsidRDefault="00337074" w:rsidP="00337074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ML model training and integration</w:t>
      </w:r>
    </w:p>
    <w:p w14:paraId="3258F893" w14:textId="77777777" w:rsidR="00337074" w:rsidRPr="00337074" w:rsidRDefault="00337074" w:rsidP="00337074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Crisis detection system development</w:t>
      </w:r>
    </w:p>
    <w:p w14:paraId="1A44E83C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Week 5-6: Frontend Development</w:t>
      </w:r>
    </w:p>
    <w:p w14:paraId="608E0E8D" w14:textId="77777777" w:rsidR="00337074" w:rsidRPr="00337074" w:rsidRDefault="00337074" w:rsidP="00337074">
      <w:pPr>
        <w:numPr>
          <w:ilvl w:val="0"/>
          <w:numId w:val="5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React application structure</w:t>
      </w:r>
    </w:p>
    <w:p w14:paraId="44D11F5F" w14:textId="77777777" w:rsidR="00337074" w:rsidRPr="00337074" w:rsidRDefault="00337074" w:rsidP="00337074">
      <w:pPr>
        <w:numPr>
          <w:ilvl w:val="0"/>
          <w:numId w:val="5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Chat interface implementation</w:t>
      </w:r>
    </w:p>
    <w:p w14:paraId="25AD6BC9" w14:textId="77777777" w:rsidR="00337074" w:rsidRPr="00337074" w:rsidRDefault="00337074" w:rsidP="00337074">
      <w:pPr>
        <w:numPr>
          <w:ilvl w:val="0"/>
          <w:numId w:val="5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Dashboard and visualization components</w:t>
      </w:r>
    </w:p>
    <w:p w14:paraId="090CC38F" w14:textId="77777777" w:rsidR="00337074" w:rsidRPr="00337074" w:rsidRDefault="00337074" w:rsidP="00337074">
      <w:pPr>
        <w:numPr>
          <w:ilvl w:val="0"/>
          <w:numId w:val="5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Crisis response interface</w:t>
      </w:r>
    </w:p>
    <w:p w14:paraId="49B6E7A4" w14:textId="77777777" w:rsidR="00337074" w:rsidRPr="00337074" w:rsidRDefault="00337074" w:rsidP="0033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Week 7-8: Integration and Testing</w:t>
      </w:r>
    </w:p>
    <w:p w14:paraId="08E15C3E" w14:textId="77777777" w:rsidR="00337074" w:rsidRPr="00337074" w:rsidRDefault="00337074" w:rsidP="00337074">
      <w:pPr>
        <w:numPr>
          <w:ilvl w:val="0"/>
          <w:numId w:val="5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Frontend-backend integration</w:t>
      </w:r>
    </w:p>
    <w:p w14:paraId="489C6BF2" w14:textId="77777777" w:rsidR="00337074" w:rsidRPr="00337074" w:rsidRDefault="00337074" w:rsidP="00337074">
      <w:pPr>
        <w:numPr>
          <w:ilvl w:val="0"/>
          <w:numId w:val="5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Comprehensive testing phases</w:t>
      </w:r>
    </w:p>
    <w:p w14:paraId="33E6104F" w14:textId="77777777" w:rsidR="00337074" w:rsidRPr="00337074" w:rsidRDefault="00337074" w:rsidP="00337074">
      <w:pPr>
        <w:numPr>
          <w:ilvl w:val="0"/>
          <w:numId w:val="5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Bug fixes and optimization</w:t>
      </w:r>
    </w:p>
    <w:p w14:paraId="1C0C8809" w14:textId="77777777" w:rsidR="00337074" w:rsidRPr="00337074" w:rsidRDefault="00337074" w:rsidP="00337074">
      <w:pPr>
        <w:numPr>
          <w:ilvl w:val="0"/>
          <w:numId w:val="5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33707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Documentation completion and deployment preparation</w:t>
      </w:r>
    </w:p>
    <w:p w14:paraId="46CC446E" w14:textId="5BF5000D" w:rsidR="00DC54BE" w:rsidRPr="00337074" w:rsidRDefault="00DC54BE" w:rsidP="00337074">
      <w:pPr>
        <w:rPr>
          <w:sz w:val="28"/>
          <w:szCs w:val="28"/>
        </w:rPr>
      </w:pPr>
    </w:p>
    <w:sectPr w:rsidR="00DC54BE" w:rsidRPr="00337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648C8" w14:textId="77777777" w:rsidR="00F5041C" w:rsidRDefault="00F5041C" w:rsidP="00897E8B">
      <w:pPr>
        <w:spacing w:after="0" w:line="240" w:lineRule="auto"/>
      </w:pPr>
      <w:r>
        <w:separator/>
      </w:r>
    </w:p>
  </w:endnote>
  <w:endnote w:type="continuationSeparator" w:id="0">
    <w:p w14:paraId="5648061F" w14:textId="77777777" w:rsidR="00F5041C" w:rsidRDefault="00F5041C" w:rsidP="0089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21A29" w14:textId="77777777" w:rsidR="00F5041C" w:rsidRDefault="00F5041C" w:rsidP="00897E8B">
      <w:pPr>
        <w:spacing w:after="0" w:line="240" w:lineRule="auto"/>
      </w:pPr>
      <w:r>
        <w:separator/>
      </w:r>
    </w:p>
  </w:footnote>
  <w:footnote w:type="continuationSeparator" w:id="0">
    <w:p w14:paraId="1F2FB21C" w14:textId="77777777" w:rsidR="00F5041C" w:rsidRDefault="00F5041C" w:rsidP="00897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8459D"/>
    <w:multiLevelType w:val="multilevel"/>
    <w:tmpl w:val="B16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D30B34"/>
    <w:multiLevelType w:val="multilevel"/>
    <w:tmpl w:val="D34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A376B"/>
    <w:multiLevelType w:val="multilevel"/>
    <w:tmpl w:val="8CE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192752"/>
    <w:multiLevelType w:val="multilevel"/>
    <w:tmpl w:val="476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4094F"/>
    <w:multiLevelType w:val="multilevel"/>
    <w:tmpl w:val="AB0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CB6DD1"/>
    <w:multiLevelType w:val="multilevel"/>
    <w:tmpl w:val="8A0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6F5A"/>
    <w:multiLevelType w:val="multilevel"/>
    <w:tmpl w:val="3B0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A86E54"/>
    <w:multiLevelType w:val="multilevel"/>
    <w:tmpl w:val="C0D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71BE9"/>
    <w:multiLevelType w:val="multilevel"/>
    <w:tmpl w:val="DCB4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F5E25"/>
    <w:multiLevelType w:val="multilevel"/>
    <w:tmpl w:val="F17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3411A"/>
    <w:multiLevelType w:val="multilevel"/>
    <w:tmpl w:val="7E6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506F58"/>
    <w:multiLevelType w:val="multilevel"/>
    <w:tmpl w:val="B4F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40616"/>
    <w:multiLevelType w:val="multilevel"/>
    <w:tmpl w:val="4F4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B40FA"/>
    <w:multiLevelType w:val="multilevel"/>
    <w:tmpl w:val="F56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00CDB"/>
    <w:multiLevelType w:val="multilevel"/>
    <w:tmpl w:val="AFE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4A777D"/>
    <w:multiLevelType w:val="multilevel"/>
    <w:tmpl w:val="8BD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3B2899"/>
    <w:multiLevelType w:val="multilevel"/>
    <w:tmpl w:val="60CE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AC0A3F"/>
    <w:multiLevelType w:val="multilevel"/>
    <w:tmpl w:val="94A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F71A6"/>
    <w:multiLevelType w:val="multilevel"/>
    <w:tmpl w:val="76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F420E9"/>
    <w:multiLevelType w:val="multilevel"/>
    <w:tmpl w:val="6BB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D66F84"/>
    <w:multiLevelType w:val="multilevel"/>
    <w:tmpl w:val="B4B4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6E0D51"/>
    <w:multiLevelType w:val="multilevel"/>
    <w:tmpl w:val="F9B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9295E"/>
    <w:multiLevelType w:val="multilevel"/>
    <w:tmpl w:val="86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557A1B"/>
    <w:multiLevelType w:val="multilevel"/>
    <w:tmpl w:val="875E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B3ED8"/>
    <w:multiLevelType w:val="multilevel"/>
    <w:tmpl w:val="6C6E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F552D1"/>
    <w:multiLevelType w:val="multilevel"/>
    <w:tmpl w:val="C8E6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767C87"/>
    <w:multiLevelType w:val="multilevel"/>
    <w:tmpl w:val="57B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C853E3"/>
    <w:multiLevelType w:val="multilevel"/>
    <w:tmpl w:val="04D2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751C37"/>
    <w:multiLevelType w:val="multilevel"/>
    <w:tmpl w:val="2D8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9D6D83"/>
    <w:multiLevelType w:val="multilevel"/>
    <w:tmpl w:val="2E4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187942"/>
    <w:multiLevelType w:val="multilevel"/>
    <w:tmpl w:val="4FF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DD7FE0"/>
    <w:multiLevelType w:val="multilevel"/>
    <w:tmpl w:val="1D5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6602E"/>
    <w:multiLevelType w:val="multilevel"/>
    <w:tmpl w:val="3F6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9E1A37"/>
    <w:multiLevelType w:val="multilevel"/>
    <w:tmpl w:val="EAC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130BD5"/>
    <w:multiLevelType w:val="multilevel"/>
    <w:tmpl w:val="17A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724224"/>
    <w:multiLevelType w:val="multilevel"/>
    <w:tmpl w:val="670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D74C63"/>
    <w:multiLevelType w:val="multilevel"/>
    <w:tmpl w:val="60C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370DB5"/>
    <w:multiLevelType w:val="multilevel"/>
    <w:tmpl w:val="1C4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45DFE"/>
    <w:multiLevelType w:val="multilevel"/>
    <w:tmpl w:val="625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7B0FE8"/>
    <w:multiLevelType w:val="multilevel"/>
    <w:tmpl w:val="CC0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041499"/>
    <w:multiLevelType w:val="multilevel"/>
    <w:tmpl w:val="C52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5543F5"/>
    <w:multiLevelType w:val="multilevel"/>
    <w:tmpl w:val="92B0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554E28"/>
    <w:multiLevelType w:val="multilevel"/>
    <w:tmpl w:val="198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251B3"/>
    <w:multiLevelType w:val="multilevel"/>
    <w:tmpl w:val="FDD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631918">
    <w:abstractNumId w:val="8"/>
  </w:num>
  <w:num w:numId="2" w16cid:durableId="1793474090">
    <w:abstractNumId w:val="6"/>
  </w:num>
  <w:num w:numId="3" w16cid:durableId="1884362372">
    <w:abstractNumId w:val="5"/>
  </w:num>
  <w:num w:numId="4" w16cid:durableId="2038920313">
    <w:abstractNumId w:val="4"/>
  </w:num>
  <w:num w:numId="5" w16cid:durableId="570231884">
    <w:abstractNumId w:val="7"/>
  </w:num>
  <w:num w:numId="6" w16cid:durableId="552887175">
    <w:abstractNumId w:val="3"/>
  </w:num>
  <w:num w:numId="7" w16cid:durableId="1661497377">
    <w:abstractNumId w:val="2"/>
  </w:num>
  <w:num w:numId="8" w16cid:durableId="1113212137">
    <w:abstractNumId w:val="1"/>
  </w:num>
  <w:num w:numId="9" w16cid:durableId="1567258211">
    <w:abstractNumId w:val="0"/>
  </w:num>
  <w:num w:numId="10" w16cid:durableId="1273174446">
    <w:abstractNumId w:val="42"/>
  </w:num>
  <w:num w:numId="11" w16cid:durableId="1460033054">
    <w:abstractNumId w:val="47"/>
  </w:num>
  <w:num w:numId="12" w16cid:durableId="814371503">
    <w:abstractNumId w:val="51"/>
  </w:num>
  <w:num w:numId="13" w16cid:durableId="1479687682">
    <w:abstractNumId w:val="33"/>
  </w:num>
  <w:num w:numId="14" w16cid:durableId="1048457739">
    <w:abstractNumId w:val="21"/>
  </w:num>
  <w:num w:numId="15" w16cid:durableId="1519351482">
    <w:abstractNumId w:val="23"/>
  </w:num>
  <w:num w:numId="16" w16cid:durableId="1922907926">
    <w:abstractNumId w:val="12"/>
  </w:num>
  <w:num w:numId="17" w16cid:durableId="930506190">
    <w:abstractNumId w:val="52"/>
  </w:num>
  <w:num w:numId="18" w16cid:durableId="1611469279">
    <w:abstractNumId w:val="41"/>
  </w:num>
  <w:num w:numId="19" w16cid:durableId="580256852">
    <w:abstractNumId w:val="36"/>
  </w:num>
  <w:num w:numId="20" w16cid:durableId="2033916112">
    <w:abstractNumId w:val="32"/>
  </w:num>
  <w:num w:numId="21" w16cid:durableId="1531914760">
    <w:abstractNumId w:val="24"/>
  </w:num>
  <w:num w:numId="22" w16cid:durableId="1061751221">
    <w:abstractNumId w:val="25"/>
  </w:num>
  <w:num w:numId="23" w16cid:durableId="1692683945">
    <w:abstractNumId w:val="15"/>
  </w:num>
  <w:num w:numId="24" w16cid:durableId="1621103742">
    <w:abstractNumId w:val="49"/>
  </w:num>
  <w:num w:numId="25" w16cid:durableId="1384478256">
    <w:abstractNumId w:val="46"/>
  </w:num>
  <w:num w:numId="26" w16cid:durableId="452675573">
    <w:abstractNumId w:val="44"/>
  </w:num>
  <w:num w:numId="27" w16cid:durableId="651829768">
    <w:abstractNumId w:val="30"/>
  </w:num>
  <w:num w:numId="28" w16cid:durableId="2033678740">
    <w:abstractNumId w:val="39"/>
  </w:num>
  <w:num w:numId="29" w16cid:durableId="1773817154">
    <w:abstractNumId w:val="10"/>
  </w:num>
  <w:num w:numId="30" w16cid:durableId="806051153">
    <w:abstractNumId w:val="16"/>
  </w:num>
  <w:num w:numId="31" w16cid:durableId="565460869">
    <w:abstractNumId w:val="35"/>
  </w:num>
  <w:num w:numId="32" w16cid:durableId="720907531">
    <w:abstractNumId w:val="17"/>
  </w:num>
  <w:num w:numId="33" w16cid:durableId="1064334694">
    <w:abstractNumId w:val="28"/>
  </w:num>
  <w:num w:numId="34" w16cid:durableId="1537768392">
    <w:abstractNumId w:val="19"/>
  </w:num>
  <w:num w:numId="35" w16cid:durableId="971403229">
    <w:abstractNumId w:val="13"/>
  </w:num>
  <w:num w:numId="36" w16cid:durableId="1377699895">
    <w:abstractNumId w:val="40"/>
  </w:num>
  <w:num w:numId="37" w16cid:durableId="920601441">
    <w:abstractNumId w:val="37"/>
  </w:num>
  <w:num w:numId="38" w16cid:durableId="1949853932">
    <w:abstractNumId w:val="22"/>
  </w:num>
  <w:num w:numId="39" w16cid:durableId="1318608009">
    <w:abstractNumId w:val="11"/>
  </w:num>
  <w:num w:numId="40" w16cid:durableId="2089300118">
    <w:abstractNumId w:val="34"/>
  </w:num>
  <w:num w:numId="41" w16cid:durableId="825052940">
    <w:abstractNumId w:val="18"/>
  </w:num>
  <w:num w:numId="42" w16cid:durableId="388307664">
    <w:abstractNumId w:val="38"/>
  </w:num>
  <w:num w:numId="43" w16cid:durableId="961106840">
    <w:abstractNumId w:val="43"/>
  </w:num>
  <w:num w:numId="44" w16cid:durableId="1045061951">
    <w:abstractNumId w:val="26"/>
  </w:num>
  <w:num w:numId="45" w16cid:durableId="81143748">
    <w:abstractNumId w:val="9"/>
  </w:num>
  <w:num w:numId="46" w16cid:durableId="697390036">
    <w:abstractNumId w:val="50"/>
  </w:num>
  <w:num w:numId="47" w16cid:durableId="1328482516">
    <w:abstractNumId w:val="27"/>
  </w:num>
  <w:num w:numId="48" w16cid:durableId="1088893190">
    <w:abstractNumId w:val="45"/>
  </w:num>
  <w:num w:numId="49" w16cid:durableId="1805000336">
    <w:abstractNumId w:val="48"/>
  </w:num>
  <w:num w:numId="50" w16cid:durableId="1024525993">
    <w:abstractNumId w:val="29"/>
  </w:num>
  <w:num w:numId="51" w16cid:durableId="1200892700">
    <w:abstractNumId w:val="31"/>
  </w:num>
  <w:num w:numId="52" w16cid:durableId="1078791749">
    <w:abstractNumId w:val="14"/>
  </w:num>
  <w:num w:numId="53" w16cid:durableId="10101785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C85"/>
    <w:rsid w:val="0015074B"/>
    <w:rsid w:val="0029639D"/>
    <w:rsid w:val="00326F90"/>
    <w:rsid w:val="00337074"/>
    <w:rsid w:val="00897E8B"/>
    <w:rsid w:val="00AA1D8D"/>
    <w:rsid w:val="00B47730"/>
    <w:rsid w:val="00BC2D6F"/>
    <w:rsid w:val="00CB0664"/>
    <w:rsid w:val="00DC54BE"/>
    <w:rsid w:val="00E161B1"/>
    <w:rsid w:val="00E947C2"/>
    <w:rsid w:val="00EA332E"/>
    <w:rsid w:val="00EA3AA0"/>
    <w:rsid w:val="00F50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AF597"/>
  <w14:defaultImageDpi w14:val="300"/>
  <w15:docId w15:val="{75152A38-B6A2-4E23-975F-3F0C4451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370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074"/>
    <w:rPr>
      <w:color w:val="800080" w:themeColor="followedHyperlink"/>
      <w:u w:val="single"/>
    </w:rPr>
  </w:style>
  <w:style w:type="table" w:styleId="PlainTable2">
    <w:name w:val="Plain Table 2"/>
    <w:basedOn w:val="TableNormal"/>
    <w:uiPriority w:val="99"/>
    <w:rsid w:val="00BC2D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RAKSHIT .</cp:lastModifiedBy>
  <cp:revision>4</cp:revision>
  <dcterms:created xsi:type="dcterms:W3CDTF">2025-09-18T12:12:00Z</dcterms:created>
  <dcterms:modified xsi:type="dcterms:W3CDTF">2025-09-23T14:12:00Z</dcterms:modified>
  <cp:category/>
</cp:coreProperties>
</file>